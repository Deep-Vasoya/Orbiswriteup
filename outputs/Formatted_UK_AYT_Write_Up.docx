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Body" w:hAnsi="Calibri Body"/>
          <w:b/>
          <w:color w:val="FF0000"/>
        </w:rPr>
        <w:t>@£999pp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5, 6, 7, 12, 13, 14, 18, 19,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5, 6, 7, 11, 12, 13, 14, 18, 19, 26, 27,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3, 4, 5, 6, 7, 9, 10, 11, 12, 13, 14, 16, 17, 18, 19, 25, 26,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6, 7, 8, 9,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14, 15, 16, 21, 22, 23, 28, 29,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4, 5, 6, 7, 11, 12, 13, 14, 18, 19, 25,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9, 10,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@£1099pp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3, 8, 9, 10, 15, 16, 17, 20, 21, 23, 24, 25,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5, 6, 8, 9, 10,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14, 15, 17, 20, 21, 22, 23, 24, 28,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12, 13, 14, 15, 16, 17, 18, 19, 20, 21, 22, 23, 24, 25, 26, 27, 28,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6, 7, 11, 17, 18, 19, 20, 21, 22, 23, 24,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8, 15, 20,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9,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14, 15, 17, 19, 20, 21,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14, 15, 16, 21, 22, 23, 24,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5, 12, 13, 17, 18, 19, 20, 24, 25, 26, 27,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15, 16, 17, 18, 19, 23, 24,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14, 16, 17, 21, 22,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3, 8, 9, 10, 11, 15, 16, 17, 20, 21, 22,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5, 6, 9, 10,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13, 14, 15, 16, 18, 19, 20, 21, 23, 25, 26, 27,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4, 6, 18,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3, 4, 8, 9, 10, 11, 15, 16, 17,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13, 14, 20, 21,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15, 17, 21, 22, 24,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4, 5, 6, 7, 8, 13, 14, 15, 18, 19, 20, 21, 22, 25, 26,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6, 7, 9, 10,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9, 11, 13, 14, 16, 17, 18, 20, 21, 23, 24, 25, 27, 28,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3, 4, 6,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5, 6, 7, 11, 12, 13, 14, 18, 19,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9,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19, 20,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14, 15, 16, 21, 22, 23, 24, 28,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8, 9, 10, 15, 16, 17, 20, 21,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5, 6, 7, 8, 12, 13, 14,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5, 6, 7, 8, 9, 11, 13, 14, 15, 16, 18, 19, 20, 21, 22, 23, 25, 26,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6, 11, 17, 18, 19, 20, 24,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5, 12,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5, 6,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11,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11, 12, 13,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14,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6, 7, 9, 13, 14, 16, 19,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8, 9, 10, 11, 12,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21,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@£1199pp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9, 10, 16, 17,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14, 19, 20, 21, 22, 23,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3, 4, 10, 11, 12, 16, 17, 18, 19, 20, 21, 22, 23, 24,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10, 12, 13, 15, 19, 23, 24,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24,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7, 8, 14,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5, 8, 9, 10, 11, 12, 17, 22, 24,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3, 5, 11, 13,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22, 23, 24,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10, 11, 12, 13, 16,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7, 13,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5, 8,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8, 9, 10, 12, 13, 14, 15, 16,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10,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12, 13, 14, 19, 20, 21, 24, 27, 28,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2, 3, 4, 7, 8, 9, 10, 11, 15, 16, 17, 18, 22, 26,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4, 7, 8, 10, 14, 17, 18, 19, 23, 24,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10, 11, 13, 14, 16, 18, 19, 23,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9, 10, 16, 17,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8,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4, 6, 7, 8, 10, 15, 22,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5, 8, 10, 11, 12, 13, 15, 17, 18, 19, 20, 21, 22, 24,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10, 16, 17, 22, 24, 27,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5, 6, 7, 10, 11, 13, 18, 22, 23,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3, 9, 10, 16, 17, 18, 19, 21, 22, 23, 24, 26,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10, 13, 17, 18, 19, 20,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11, 12, 13,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8,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6, 7, 8, 9, 10, 11, 12, 13, 14, 20, 21, 22,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8,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9, 10, 16, 17,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8, 9, 13, 14, 15, 16, 19, 20, 21, 22, 23, 26,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6, 11, 13, 17, 18, 19, 20, 24,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3, 9, 10, 13, 16, 17, 22, 23, 24, 27,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5, 6, 7, 8, 10, 13, 14, 17, 18, 21, 22,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3, 9, 10, 13, 16, 17, 18, 19, 23, 24,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12, 13, 17, 18, 19, 20,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3, 10, 12, 17, 24,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9, 10, 12, 13, 14, 15, 16, 21, 22, 23,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4, 5, 6, 7, 11, 12, 13, 14, 18, 25,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10,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16, 20,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3, 6, 7, 8, 9, 10, 11, 13, 14, 15, 16, 17, 18, 20, 25,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6, 7, 8, 9, 11, 12,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8, 13, 14, 15, 16, 20, 21, 22, 23,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3, 4, 5, 17, 18, 19, 24,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4, 5, 6, 7, 11, 12, 13, 14, 18, 19, 25,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9, 10,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3, 4, 7, 8, 11, 12, 14, 15, 16, 18, 19, 25, 26,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5, 7,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8, 9, 14, 15, 16, 21, 22, 23,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4, 5,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21,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6, 9, 13, 14, 16, 19, 20, 23,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5, 7,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6, 7, 8, 9, 13, 14, 15, 20, 21, 22, 23,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3, 4, 5, 17, 19,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6, 13,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4, 6, 9, 11, 13,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6, 7, 11, 12, 13, 14, 19, 25,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7, 14, 21,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17,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9,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7, 8, 9, 13, 14, 15, 16, 18, 19, 20, 21, 23, 25, 26,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13, 15, 16, 22, 23, 24,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18, 19, 20, 21, 22, 23, 24,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10, 13, 14, 15, 16,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5, 8, 11, 15, 18, 20,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6, 7,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2, 5, 8, 9, 10, 11, 12, 13, 14, 15, 16, 17, 18, 19, 20, 22, 23, 24, 25, 26,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3, 5, 6, 10, 11, 12, 13, 15, 19, 20, 22,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@£1299pp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10, 11,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8, 13, 14, 15, 24,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12, 13, 17, 18, 24, 25,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5, 6, 7, 8, 9, 13, 14, 15,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2, 3, 7, 11, 18,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15, 17,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7, 8, 10, 12, 16, 17, 19, 21, 22, 23, 24,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10, 11, 17,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9, 10, 14, 15, 20, 21, 22,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4, 8, 12, 13, 15, 19, 22,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9, 10, 15, 18, 19, 21,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2, 6, 7, 18,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15,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11, 15, 17, 19, 20, 24,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6, 7, 18,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19, 24, 25,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3, 5, 9, 11, 12, 13, 15, 16, 20, 21, 22,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2, 3, 6, 7, 12, 20, 25,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12, 16,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2, 3, 5, 12,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2, 9, 14, 16, 23,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17,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13, 14, 21,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4, 8, 9, 16,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2, 4, 5, 6, 7, 8, 11, 12, 13, 14, 15, 20, 25, 27,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2, 6, 7,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14, 15,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15,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21, 22,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3, 8, 15, 20, 27,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5, 6,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10, 11, 12, 17,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9, 10, 12, 15, 16, 21,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22, 23, 24, 26, 27,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6, 12, 14,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4, 9, 11, 15,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4, 5, 7, 8, 11, 12, 14, 15, 20, 21, 22,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4, 6, 7, 10, 11,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10, 15, 16, 17, 19,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5, 8,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7, 8, 9, 11, 13, 14, 15, 16, 18, 19, 20, 21, 22, 23, 25,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3, 4, 5,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3, 4, 6, 8, 9, 10, 11, 17, 18, 22, 24, 25,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7, 8, 10, 14, 15, 16, 17, 21,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8, 17, 22, 24,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10, 14, 15, 16, 17, 19, 20, 21, 22, 23, 24,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2, 3, 4, 5, 9, 10, 11, 12, 17, 18, 19, 24, 25, 26,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6, 7, 8, 10, 11, 12, 13, 15, 16, 20, 21, 22, 23,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28, 29,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8, 9, 10, 15, 16, 17,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4, 6, 7, 8,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7, 8, 9, 11, 13, 14, 15, 16, 18, 19, 20, 21, 22, 23, 25, 26, 27,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6, 11, 13, 16, 17, 18, 19, 20, 24,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9, 10, 17, 20, 21,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6,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10, 11, 12, 13, 17, 18, 19, 20, 24, 25, 26,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7, 10, 11,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17,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16, 19, 22, 23, 24, 26,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5, 7, 8, 12, 15, 17,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2, 3, 8,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3, 4, 5, 10, 11, 12, 16, 17, 18, 19, 24,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6, 8, 10, 11, 12, 15, 22,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16,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7,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8, 11, 15, 18, 22,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5,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11, 12, 13, 16, 17, 19, 23, 26,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5, 7, 12, 14, 16, 18, 19, 23,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5, 7, 9, 10,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14, 21,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21,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11,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3, 4, 5, 10, 15, 16, 17, 18, 20,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4, 5, 6, 7, 8, 14,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4, 6, 8, 9, 10, 11, 12, 13, 15, 16, 18, 19, 20, 22, 23, 24, 25, 26, 27,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5, 6, 10, 11, 17, 18, 19, 20, 21, 24,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15,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5, 6, 7, 9, 10, 14, 16, 18, 25,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5, 7,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10, 12, 22, 24,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8, 9, 10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8, 9, 13, 15,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2, 3, 4, 5, 6, 7, 8, 9, 10, 11, 12, 13, 14, 15, 16,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2, 7, 19, 22,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4, 12,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9, 14, 21,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@£1399pp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17, 18, 20,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17, 23,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3, 4, 5, 6, 7, 11, 12, 18, 19, 20, 21, 23, 27,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2, 3, 4, 6, 7, 8, 9, 11,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5, 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9, 14,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15, 21,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16, 24,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6, 7, 12, 13, 16, 17, 18, 19, 23, 24, 25, 26,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7, 9, 10, 11, 16, 17, 18, 25,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3, 4, 5, 8, 11, 12, 13, 14, 16,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16, 18, 22, 23,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16, 18, 23,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17, 21, 24,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15, 16, 19,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15, 18, 19,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3, 4, 5, 6, 7, 11, 18, 19, 20,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23, 24,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17,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16, 18, 19, 20, 23,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21,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18,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16, 18,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15, 16, 19,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16,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22, 23,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22,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8, 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3, 6, 9,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3, 6, 10, 12, 17, 24, 26,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2, 6, 7, 8, 10, 12, 13, 14,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12, 19, 23,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3, 9, 12, 13, 19, 22,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21,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7, 11, 18,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14, 15,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9,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14, 15, 22, 24,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20, 21,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3, 5, 10, 12, 17, 24,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9, 10, 12, 14, 15, 21, 22, 23,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16, 17, 21, 22, 23, 24,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6, 8, 9, 10, 15, 17, 18, 23,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7, 13, 14, 18,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18, 21, 22, 23, 24,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13, 17, 20,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10,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14, 15,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2, 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9,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6, 13, 20,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3, 8, 10, 12, 15, 24,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4, 11, 12, 13, 15, 17,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8, 15, 17, 18, 20, 22, 27,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8, 10, 15, 17, 20,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6,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4, 5, 6, 7, 8, 9, 10, 11, 13, 15, 16, 18, 19, 20, 22, 23, 25, 26, 27,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1, 2, 3, 4, 5, 6, 11, 13, 16, 17, 18, 19, 20, 22,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7, 12, 13, 14, 17, 19, 20, 21,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9, 16, 20,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7, 8, 15, 17, 18, 19, 22,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8, 9, 21, 22,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3, 13,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3, 5,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9, 12, 13, 14, 16, 22,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16, 17, 25,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3, 4, 8, 20,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11,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6, 7, 10, 14, 20, 21, 22, 23, 24, 27,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3, 4, 5, 6, 7, 8,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11, 12, 18,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10, 17, 21, 22,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3, 15, 17,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2, 17,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@£1499pp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16, 19, 22,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15, 16, 19, 20, 21, 22,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23, 24, 28,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17,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15, 19, 20,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5,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14,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23, 24,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22,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15, 19, 23,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18, 21, 22, 23,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16, 20, 21, 22, 23,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22, 25, 26,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10, 12, 13, 14,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23,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24,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12, 16,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15,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5, 7, 11, 18,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16, 17, 20, 21, 23, 24,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20,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7, 13,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16, 17,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16, 18,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13, 14,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11, 18, 26,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2, 3, 4, 5, 6, 7, 10, 12, 14, 15,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6,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24, 28,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13, 16, 17, 19, 20, 21, 23,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15,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4,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13, 14, 15, 17, 18,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7, 13, 16, 20, 21, 24, 27,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4, 6, 10, 11, 15,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7,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12, 23,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9,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17,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7,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4,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13, 14, 15, 18,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11,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2, 6,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17,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8, 15, 16, 21, 22,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7, 10, 14, 21, 22, 23,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7, 23, 24, 25,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5, 6, 14, 15, 18, 22, 24,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3, 12, 17,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7, 8, 9, 10, 12, 14, 15, 21, 23, 24,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15, 16, 18, 23, 25, 26,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13, 17, 18, 19, 24,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4, 10, 13, 20, 21, 23, 24, 25, 26, 27,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12,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15,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3, 8, 9, 16,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4, 5, 6, 7, 12, 13, 14, 15,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13, 14, 24, 26, 27,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1, 2, 15,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6, 11,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11, 17,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9, 10, 16, 17, 24,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3, 11,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4,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@£1599pp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18,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22, 25, 27,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16, 18, 19, 20, 22, 23,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26,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19, 20, 21, 22, 25, 26, 27,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19, 21,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27,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13,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16, 18,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18, 19, 21, 22, 25, 26,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7, 11, 12,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15,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21, 22,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20, 21,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13, 14, 17,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18, 19,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15, 17,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21,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9, 11,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12, 13, 14, 15, 17, 18,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17, 23,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8, 9, 10,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14, 24,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22, 23,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21, 22, 25, 26,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9, 10, 11, 12,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13, 14, 15, 16, 19,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11, 17,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22, 25,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2, 8, 22,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7, 8, 9, 10, 11, 14, 15, 16, 19, 20,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10,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9, 12, 13, 14, 15, 18, 19, 20,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11, 17, 20,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8, 17,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4,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1, 4,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3, 4, 5, 6, 9, 10, 11, 13, 14, 19, 20, 23, 24,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2, 3, 8, 9, 16,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3, 4, 6, 10, 11, 13,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7, 8, 10, 20, 21,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2, 14,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17, 18,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9, 16, 19, 22, 23,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6, 9,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3, 4, 6, 8, 10, 11, 22, 26,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7, 11, 18,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10, 11,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21,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9, 18, 21,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15,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11, 15, 22,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5, 12, 18,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2, 24, 25, 26, 27,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@£1699pp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16, 18, 19,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22, 25,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19,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15,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6, 8, 9, 12, 15, 16, 19, 22, 23,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13, 16,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3, 5, 6,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3,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15, 16,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21, 22,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9, 10,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23,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18,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10, 11, 16, 17, 19, 20, 21, 24, 25, 28,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19, 20, 21,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15,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18, 19, 21, 22,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8, 9, 13, 14, 16, 24, 27,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4, 7, 8, 11,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3, 8, 9, 20,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5, 6,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24,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19, 20, 21,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19,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3, 4, 5, 12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4, 5, 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1,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16, 18,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7, 15,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8, 13, 19, 24,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10, 11,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7, 12, 18,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9,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24,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8, 14, 17, 18,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3, 4, 7, 10, 12, 14, 21, 24, 25, 27,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8, 10, 11,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5, 7, 12,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15, 16, 18,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15,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19, 22,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7,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19, 24,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19,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22,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@£1799pp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EWR-Newark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17,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4, 5, 7, 10, 11, 14, 17, 18, 21, 24,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4, 7, 9, 11,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3, 9,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27, 28,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6, 8, 9, 10, 13, 15, 16, 17, 22, 23, 24,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7, 24,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26, 27, 28,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2, 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21,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16, 17, 19, 20, 21, 22, 23, 24,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18, 22, 23, 26, 27,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22,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17, 18, 19, 20,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15,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1, 2, 4, 7, 9, 10, 11, 16, 18, 22, 24, 29,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3, 4, 5, 6, 7, 10,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20,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4, 6, 7, 10, 11, 17, 18, 19, 20, 21, 25,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3, 9, 10, 22,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10, 14,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2,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22,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14, 22,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9, 15, 18, 22, 23, 25, 26,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15, 17,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8, 9, 11, 16, 21, 26,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5, 6, 11,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15, 21,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1, 7, 10, 12, 25,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10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15, 19,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24,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5, 12,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17, 28, 29, 30, 31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15, 19, 23, 26,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6, 11, 13, 18,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11,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6, 10, 13, 14, 17, 20, 21, 24, 25, 29,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3, 8, 22,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3, 9, 10, 16,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11, 12,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12, 13, 17, 24,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12, 13, 20, 21, 22, 23, 26,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16, 18, 20,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23,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@£1899pp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JFK-NewYork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16, 19, 20,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4, 5, 7, 8, 11, 12,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16, 18,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7, 12, 14, 18, 20, 21, 25, 27, 28,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2, 3, 4, 8, 9, 10,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3, 9, 10, 16,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5,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3, 5, 6, 12, 13, 14, 17, 20, 21, 25,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8, 9, 11, 22,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2, 3, 9, 10,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5, 12,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23,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4, 5, 7, 11, 12,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12, 13, 19,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16,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9, 16,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22,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14, 16, 19,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2, 4, 6, 13, 18, 19, 20, 22, 23, 25, 27,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1, 3, 8, 10, 22,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3, 9, 10, 16,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13, 25,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14, 17, 21, 23,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16, 17, 18, 21,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23,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9, 11, 16, 17, 18, 20, 22,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23, 27, 28,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27,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9, 16, 17, 19, 20, 26,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9, 23,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4, 5, 7, 8, 11, 12, 14, 15,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19, 23, 25, 29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Feb-2026 – 14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18,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@£1999pp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16,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4, 5, 11,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22, 25,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4, 5, 7, 8, 11, 12,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2, 23, 30,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1, 4, 5, 7, 8, 11, 12, 14,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19, 21, 22,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18, 19, 21,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21, 22,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25, 26,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5, 7, 12, 14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15, 20, 22,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19, 24, 25,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21,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25,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30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6, 13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4, 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8, 15,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Aug-2025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25,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20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ORD-Chicago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IAD-Washington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11,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6,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18,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19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18,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22,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24,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20,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@£2099pp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SFO-San-Francisco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19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10,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LAX-Los-Angeles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Jan-2026 – 4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18,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17,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13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19, 20,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20,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@£2189pp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@£2209pp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22,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8, 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30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30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16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Jul-2025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Nov-2025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21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@£2279pp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@£2289pp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7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26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28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Sep-2025 – 28, 29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22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26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DFW-Dallas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LAS-Las-Vegas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@£2399pp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MCO-Orlando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25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@£2419pp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2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@£2429pp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3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@£2449pp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6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@£2459pp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@£2489pp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Jun-2025 – 21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@£2529pp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18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@£2559pp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BOS-Boston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Apr-2025 –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@£2569pp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IAH-Houston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23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@£2629pp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ATL-Atlanta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@£2659pp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DTW-Detroit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28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@£2689pp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DEN-Denver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@£3439pp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May-2025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@£7259pp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MIA-Miami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Oct-2025 – 11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Body" w:hAnsi="Calibri Body"/>
          <w:b/>
          <w:color w:val="FF0000"/>
        </w:rPr>
        <w:t>@£8589pp</w:t>
      </w:r>
    </w:p>
    <w:p>
      <w:pPr>
        <w:spacing w:line="240" w:lineRule="auto"/>
      </w:pPr>
      <w:r>
        <w:rPr>
          <w:rFonts w:ascii="Calibri Body" w:hAnsi="Calibri Body"/>
          <w:b/>
          <w:color w:val="00B050"/>
          <w:highlight w:val="yellow"/>
        </w:rPr>
        <w:t>PHL-Philadelphia Departure</w:t>
      </w:r>
    </w:p>
    <w:p>
      <w:pPr>
        <w:spacing w:line="240" w:lineRule="auto"/>
      </w:pPr>
      <w:r>
        <w:rPr>
          <w:rFonts w:ascii="Calibri Body" w:hAnsi="Calibri Body"/>
          <w:b/>
          <w:color w:val="000000"/>
        </w:rPr>
        <w:t>Dec-2025 – 6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